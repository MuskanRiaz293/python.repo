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EA3C10">
      <w:pPr>
        <w:jc w:val="center"/>
        <w:rPr>
          <w:rFonts w:hint="default" w:ascii="Arial" w:hAnsi="Arial" w:cs="Arial"/>
          <w:b/>
          <w:bCs/>
          <w:sz w:val="52"/>
          <w:szCs w:val="52"/>
          <w:lang w:val="en-US"/>
        </w:rPr>
      </w:pPr>
      <w:r>
        <w:rPr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 xml:space="preserve">Programming Paradigms - Online Food </w:t>
      </w:r>
      <w:r>
        <w:rPr>
          <w:rFonts w:hint="default"/>
          <w:b/>
          <w:bCs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ordering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3364"/>
        <w:gridCol w:w="2396"/>
      </w:tblGrid>
      <w:tr w14:paraId="2A6BD0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57CD05B">
            <w:pPr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Paradigm</w:t>
            </w:r>
          </w:p>
        </w:tc>
        <w:tc>
          <w:tcPr>
            <w:tcW w:w="3364" w:type="dxa"/>
          </w:tcPr>
          <w:p w14:paraId="1B7BB8EB">
            <w:pPr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 xml:space="preserve">Food Ordering Analogy </w:t>
            </w:r>
          </w:p>
        </w:tc>
        <w:tc>
          <w:tcPr>
            <w:tcW w:w="2396" w:type="dxa"/>
          </w:tcPr>
          <w:p w14:paraId="686E01B9">
            <w:pPr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 xml:space="preserve">Python Example </w:t>
            </w:r>
          </w:p>
        </w:tc>
      </w:tr>
      <w:tr w14:paraId="43F2BB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CCFED95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Procedural </w:t>
            </w:r>
          </w:p>
        </w:tc>
        <w:tc>
          <w:tcPr>
            <w:tcW w:w="3364" w:type="dxa"/>
          </w:tcPr>
          <w:p w14:paraId="2796D47C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Step by step: Customer logs in →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Check </w:t>
            </w:r>
            <w:r>
              <w:rPr>
                <w:rFonts w:hint="default" w:ascii="Arial" w:hAnsi="Arial" w:cs="Arial"/>
                <w:sz w:val="24"/>
                <w:szCs w:val="24"/>
              </w:rPr>
              <w:t>menu → Select food → Place order → Payment → Deliver</w:t>
            </w:r>
          </w:p>
        </w:tc>
        <w:tc>
          <w:tcPr>
            <w:tcW w:w="2396" w:type="dxa"/>
          </w:tcPr>
          <w:p w14:paraId="75B70231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loops, functions</w:t>
            </w:r>
          </w:p>
        </w:tc>
      </w:tr>
      <w:tr w14:paraId="35CCDE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5EDCB7C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OOP </w:t>
            </w:r>
          </w:p>
        </w:tc>
        <w:tc>
          <w:tcPr>
            <w:tcW w:w="3364" w:type="dxa"/>
          </w:tcPr>
          <w:p w14:paraId="130B0F2D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Objects: Customer, Order, FoodItem</w:t>
            </w:r>
            <w:r>
              <w:rPr>
                <w:rFonts w:hint="default" w:ascii="Arial" w:hAnsi="Arial" w:cs="Arial"/>
                <w:sz w:val="24"/>
                <w:szCs w:val="24"/>
              </w:rPr>
              <w:br w:type="textWrapping"/>
            </w:r>
            <w:r>
              <w:rPr>
                <w:rFonts w:hint="default" w:ascii="Arial" w:hAnsi="Arial" w:cs="Arial"/>
                <w:sz w:val="24"/>
                <w:szCs w:val="24"/>
              </w:rPr>
              <w:t>Methods: placeOrder(), calculateBill(), deliverFood()</w:t>
            </w:r>
          </w:p>
        </w:tc>
        <w:tc>
          <w:tcPr>
            <w:tcW w:w="2396" w:type="dxa"/>
          </w:tcPr>
          <w:p w14:paraId="305D062A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classes, objects</w:t>
            </w:r>
          </w:p>
        </w:tc>
      </w:tr>
      <w:tr w14:paraId="7266AF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8137C6F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Functional </w:t>
            </w:r>
          </w:p>
        </w:tc>
        <w:tc>
          <w:tcPr>
            <w:tcW w:w="3364" w:type="dxa"/>
          </w:tcPr>
          <w:p w14:paraId="6C3EED2E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br w:type="textWrapping"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filter() for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chines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dishes</w:t>
            </w:r>
            <w:r>
              <w:rPr>
                <w:rFonts w:hint="default" w:ascii="Arial" w:hAnsi="Arial" w:cs="Arial"/>
                <w:sz w:val="24"/>
                <w:szCs w:val="24"/>
              </w:rPr>
              <w:br w:type="textWrapping"/>
            </w:r>
          </w:p>
        </w:tc>
        <w:tc>
          <w:tcPr>
            <w:tcW w:w="2396" w:type="dxa"/>
          </w:tcPr>
          <w:p w14:paraId="5D90B56D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map, filter, lam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24"/>
                <w:szCs w:val="24"/>
              </w:rPr>
              <w:t>bda</w:t>
            </w:r>
          </w:p>
        </w:tc>
      </w:tr>
      <w:tr w14:paraId="323CD1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9B656DD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Declarative </w:t>
            </w:r>
          </w:p>
        </w:tc>
        <w:tc>
          <w:tcPr>
            <w:tcW w:w="3364" w:type="dxa"/>
          </w:tcPr>
          <w:p w14:paraId="1D604696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“Show all available pizzas under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2000RS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” </w:t>
            </w:r>
          </w:p>
        </w:tc>
        <w:tc>
          <w:tcPr>
            <w:tcW w:w="2396" w:type="dxa"/>
          </w:tcPr>
          <w:p w14:paraId="4B068B96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SQL</w:t>
            </w:r>
          </w:p>
        </w:tc>
      </w:tr>
      <w:tr w14:paraId="366663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6199BD5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Logic </w:t>
            </w:r>
          </w:p>
        </w:tc>
        <w:tc>
          <w:tcPr>
            <w:tcW w:w="3364" w:type="dxa"/>
          </w:tcPr>
          <w:p w14:paraId="2B11B24D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8"/>
                <w:szCs w:val="28"/>
              </w:rPr>
              <w:t>Rule: I</w:t>
            </w:r>
            <w:r>
              <w:rPr>
                <w:rFonts w:hint="default" w:ascii="Arial" w:hAnsi="Arial" w:eastAsia="SimSun" w:cs="Arial"/>
                <w:sz w:val="28"/>
                <w:szCs w:val="28"/>
                <w:lang w:val="en-US"/>
              </w:rPr>
              <w:t>f</w:t>
            </w:r>
            <w:r>
              <w:rPr>
                <w:rFonts w:hint="default" w:ascii="Arial" w:hAnsi="Arial" w:eastAsia="SimSun" w:cs="Arial"/>
                <w:sz w:val="28"/>
                <w:szCs w:val="28"/>
              </w:rPr>
              <w:t xml:space="preserve"> food available → order confirmed</w:t>
            </w:r>
          </w:p>
        </w:tc>
        <w:tc>
          <w:tcPr>
            <w:tcW w:w="2396" w:type="dxa"/>
          </w:tcPr>
          <w:p w14:paraId="7865DD1F">
            <w:pPr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rules</w:t>
            </w:r>
          </w:p>
        </w:tc>
      </w:tr>
      <w:tr w14:paraId="7EED93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1BA5F5E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Event-Driven </w:t>
            </w:r>
          </w:p>
        </w:tc>
        <w:tc>
          <w:tcPr>
            <w:tcW w:w="3364" w:type="dxa"/>
          </w:tcPr>
          <w:p w14:paraId="41905480">
            <w:pPr>
              <w:rPr>
                <w:rFonts w:hint="default" w:ascii="Arial" w:hAnsi="Arial" w:eastAsia="SimSun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sz w:val="28"/>
                <w:szCs w:val="28"/>
              </w:rPr>
              <w:t xml:space="preserve">Event: Click “Order” → Bill made </w:t>
            </w:r>
          </w:p>
          <w:p w14:paraId="7492C5D8">
            <w:pPr>
              <w:rPr>
                <w:rFonts w:hint="default" w:ascii="Arial" w:hAnsi="Arial" w:eastAsia="SimSun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sz w:val="28"/>
                <w:szCs w:val="28"/>
              </w:rPr>
              <w:t>Event: Click “</w:t>
            </w:r>
            <w:r>
              <w:rPr>
                <w:rFonts w:hint="default" w:ascii="Arial" w:hAnsi="Arial" w:eastAsia="SimSun" w:cs="Arial"/>
                <w:sz w:val="28"/>
                <w:szCs w:val="28"/>
                <w:lang w:val="en-US"/>
              </w:rPr>
              <w:t>Cancel</w:t>
            </w:r>
            <w:r>
              <w:rPr>
                <w:rFonts w:hint="default" w:ascii="Arial" w:hAnsi="Arial" w:eastAsia="SimSun" w:cs="Arial"/>
                <w:sz w:val="28"/>
                <w:szCs w:val="28"/>
              </w:rPr>
              <w:t xml:space="preserve">” → </w:t>
            </w:r>
            <w:r>
              <w:rPr>
                <w:rFonts w:hint="default" w:ascii="Arial" w:hAnsi="Arial" w:eastAsia="SimSun" w:cs="Arial"/>
                <w:sz w:val="28"/>
                <w:szCs w:val="28"/>
                <w:lang w:val="en-US"/>
              </w:rPr>
              <w:t>order remove</w:t>
            </w:r>
          </w:p>
        </w:tc>
        <w:tc>
          <w:tcPr>
            <w:tcW w:w="2396" w:type="dxa"/>
          </w:tcPr>
          <w:p w14:paraId="27C3D08E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async</w:t>
            </w:r>
          </w:p>
        </w:tc>
      </w:tr>
      <w:tr w14:paraId="3DF7FE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83CDD1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Concurrent </w:t>
            </w:r>
          </w:p>
        </w:tc>
        <w:tc>
          <w:tcPr>
            <w:tcW w:w="3364" w:type="dxa"/>
          </w:tcPr>
          <w:p w14:paraId="367034B2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While one order is being prepared, another order is being placed online</w:t>
            </w:r>
          </w:p>
        </w:tc>
        <w:tc>
          <w:tcPr>
            <w:tcW w:w="2396" w:type="dxa"/>
          </w:tcPr>
          <w:p w14:paraId="28B02BE8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threading, multiprocessing</w:t>
            </w:r>
          </w:p>
        </w:tc>
      </w:tr>
    </w:tbl>
    <w:p w14:paraId="1B884DC6">
      <w:pPr>
        <w:rPr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3142FC"/>
    <w:rsid w:val="034F527C"/>
    <w:rsid w:val="2AA750FD"/>
    <w:rsid w:val="454D3533"/>
    <w:rsid w:val="5F9A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SMile</cp:lastModifiedBy>
  <dcterms:modified xsi:type="dcterms:W3CDTF">2025-09-24T11:29:11Z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26AFE46D357F4DD0A0A01E69AEB8AB90_12</vt:lpwstr>
  </property>
</Properties>
</file>